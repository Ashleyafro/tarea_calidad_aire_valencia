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Grafica informe actual estacion/no2</w:t>
      </w:r>
    </w:p>
    <w:p>
      <w:r>
        <w:t>Informe actual sobre el No2 generado según la estación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2_por_esta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Grafica informe actual estacion/pm10</w:t>
      </w:r>
    </w:p>
    <w:p>
      <w:r>
        <w:t>Informe actual sobre el pm10 generado según la estación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m10_por_esta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Grafica informe actual estacion/pm25</w:t>
      </w:r>
    </w:p>
    <w:p>
      <w:r>
        <w:t>Informe actual sobre el pm25 generado según la estación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m25_por_estac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